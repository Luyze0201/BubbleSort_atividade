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19879" w14:textId="77777777" w:rsidR="00B41C9A" w:rsidRDefault="00000000">
      <w:pPr>
        <w:pStyle w:val="Ttulo1"/>
      </w:pPr>
      <w:r>
        <w:t>Resumo sobre o Algoritmo Insertion Sort</w:t>
      </w:r>
    </w:p>
    <w:p w14:paraId="6A634447" w14:textId="77777777" w:rsidR="00B41C9A" w:rsidRDefault="00000000">
      <w:r>
        <w:t>Aluna: Luyze Paula Bueno Rodrigues</w:t>
      </w:r>
    </w:p>
    <w:p w14:paraId="7D3F4E67" w14:textId="77777777" w:rsidR="00B41C9A" w:rsidRDefault="00000000">
      <w:r>
        <w:t>Videira, outubro de 2025</w:t>
      </w:r>
    </w:p>
    <w:p w14:paraId="00AFB3DE" w14:textId="04CD0B95" w:rsidR="00B41C9A" w:rsidRDefault="00000000">
      <w:pPr>
        <w:pStyle w:val="Ttulo2"/>
      </w:pPr>
      <w:r>
        <w:t xml:space="preserve"> Funcionamento</w:t>
      </w:r>
    </w:p>
    <w:p w14:paraId="6F93F53B" w14:textId="77777777" w:rsidR="00B41C9A" w:rsidRDefault="00000000">
      <w:r>
        <w:t>O algoritmo Insertion Sort organiza uma lista de elementos separando-a em duas partes: uma ordenada e outra ainda desordenada. Inicialmente, apenas o primeiro item é considerado ordenado. A cada passo, o próximo elemento da parte desordenada é comparado e inserido na posição correta dentro da sequência já ordenada. Esse processo continua até que toda a lista esteja em ordem crescente.</w:t>
      </w:r>
    </w:p>
    <w:p w14:paraId="1A33D15F" w14:textId="4941FDD6" w:rsidR="00B41C9A" w:rsidRDefault="00000000">
      <w:pPr>
        <w:pStyle w:val="Ttulo2"/>
      </w:pPr>
      <w:r>
        <w:t xml:space="preserve"> Exemplo ilustrativo</w:t>
      </w:r>
    </w:p>
    <w:p w14:paraId="50F3EEF8" w14:textId="77777777" w:rsidR="00B41C9A" w:rsidRDefault="00000000">
      <w:r>
        <w:t>Considere o vetor: [8, 3, 5, 2, 9]</w:t>
      </w:r>
      <w:r>
        <w:br/>
      </w:r>
      <w:r>
        <w:br/>
        <w:t>1. [8] | [3, 5, 2, 9] → (8 já está na parte ordenada)</w:t>
      </w:r>
      <w:r>
        <w:br/>
        <w:t>2. [3, 8] | [5, 2, 9] → 3 inserido antes de 8</w:t>
      </w:r>
      <w:r>
        <w:br/>
        <w:t>3. [3, 5, 8] | [2, 9] → 5 colocado na posição correta</w:t>
      </w:r>
      <w:r>
        <w:br/>
        <w:t>4. [2, 3, 5, 8] | [9] → 2 movido para o início</w:t>
      </w:r>
      <w:r>
        <w:br/>
        <w:t>5. [2, 3, 5, 8, 9] → vetor totalmente ordenado.</w:t>
      </w:r>
    </w:p>
    <w:p w14:paraId="3923888B" w14:textId="2802C65E" w:rsidR="00B41C9A" w:rsidRDefault="00000000">
      <w:pPr>
        <w:pStyle w:val="Ttulo2"/>
      </w:pPr>
      <w:proofErr w:type="spellStart"/>
      <w:r>
        <w:t>Exemplo</w:t>
      </w:r>
      <w:proofErr w:type="spellEnd"/>
      <w:r>
        <w:t xml:space="preserve"> de </w:t>
      </w:r>
      <w:proofErr w:type="spellStart"/>
      <w:r>
        <w:t>Implementação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C#</w:t>
      </w:r>
    </w:p>
    <w:p w14:paraId="233A1E48" w14:textId="77777777" w:rsidR="00B41C9A" w:rsidRDefault="00000000">
      <w:pPr>
        <w:pStyle w:val="CitaoIntensa"/>
      </w:pPr>
      <w:r>
        <w:br/>
        <w:t>public class InsertionSorter</w:t>
      </w:r>
      <w:r>
        <w:br/>
        <w:t>{</w:t>
      </w:r>
      <w:r>
        <w:br/>
        <w:t xml:space="preserve">    public static void Ordenar&lt;T&gt;(T[] vetor) where T : IComparable&lt;T&gt;</w:t>
      </w:r>
      <w:r>
        <w:br/>
        <w:t xml:space="preserve">    {</w:t>
      </w:r>
      <w:r>
        <w:br/>
        <w:t xml:space="preserve">        for (int i = 1; i &lt; vetor.Length; i++)</w:t>
      </w:r>
      <w:r>
        <w:br/>
        <w:t xml:space="preserve">        {</w:t>
      </w:r>
      <w:r>
        <w:br/>
        <w:t xml:space="preserve">            T atual = vetor[i];</w:t>
      </w:r>
      <w:r>
        <w:br/>
        <w:t xml:space="preserve">            int j = i - 1;</w:t>
      </w:r>
      <w:r>
        <w:br/>
      </w:r>
      <w:r>
        <w:br/>
        <w:t xml:space="preserve">            while (j &gt;= 0 &amp;&amp; vetor[j].CompareTo(atual) &gt; 0)</w:t>
      </w:r>
      <w:r>
        <w:br/>
        <w:t xml:space="preserve">            {</w:t>
      </w:r>
      <w:r>
        <w:br/>
        <w:t xml:space="preserve">                vetor[j + 1] = vetor[j];</w:t>
      </w:r>
      <w:r>
        <w:br/>
        <w:t xml:space="preserve">                j--;</w:t>
      </w:r>
      <w:r>
        <w:br/>
        <w:t xml:space="preserve">            }</w:t>
      </w:r>
      <w:r>
        <w:br/>
      </w:r>
      <w:r>
        <w:br/>
        <w:t xml:space="preserve">            vetor[j + 1] = atual;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07A86536" w14:textId="2141A212" w:rsidR="00B41C9A" w:rsidRDefault="00000000">
      <w:pPr>
        <w:pStyle w:val="Ttulo2"/>
      </w:pPr>
      <w:proofErr w:type="spellStart"/>
      <w:r>
        <w:t>Complexidade</w:t>
      </w:r>
      <w:proofErr w:type="spellEnd"/>
      <w:r>
        <w:t xml:space="preserve"> </w:t>
      </w:r>
      <w:proofErr w:type="spellStart"/>
      <w:r>
        <w:t>Computacional</w:t>
      </w:r>
      <w:proofErr w:type="spellEnd"/>
    </w:p>
    <w:p w14:paraId="623F6CCE" w14:textId="77777777" w:rsidR="00B41C9A" w:rsidRDefault="00000000">
      <w:r>
        <w:t>• Melhor caso: O(n) — ocorre quando a lista já está ordenada.</w:t>
      </w:r>
      <w:r>
        <w:br/>
        <w:t>• Pior caso: O(n²) — acontece quando os elementos estão em ordem inversa.</w:t>
      </w:r>
      <w:r>
        <w:br/>
        <w:t>• Caso médio: O(n²) — cada elemento precisa ser comparado com parte da lista já ordenada.</w:t>
      </w:r>
      <w:r>
        <w:br/>
      </w:r>
    </w:p>
    <w:p w14:paraId="363E10C6" w14:textId="77777777" w:rsidR="00B41C9A" w:rsidRDefault="00000000">
      <w:r>
        <w:t>Apesar de sua baixa eficiência para listas grandes, o Insertion Sort é útil para coleções pequenas ou quase ordenadas, além de ser fácil de implementar.</w:t>
      </w:r>
    </w:p>
    <w:p w14:paraId="06165207" w14:textId="2AAECB50" w:rsidR="00B41C9A" w:rsidRDefault="00000000">
      <w:pPr>
        <w:pStyle w:val="Ttulo2"/>
      </w:pPr>
      <w:proofErr w:type="spellStart"/>
      <w:r>
        <w:t>Resumo</w:t>
      </w:r>
      <w:proofErr w:type="spellEnd"/>
      <w:r>
        <w:t xml:space="preserve"> </w:t>
      </w:r>
      <w:proofErr w:type="spellStart"/>
      <w:r>
        <w:t>curto</w:t>
      </w:r>
      <w:proofErr w:type="spellEnd"/>
    </w:p>
    <w:p w14:paraId="21557EB5" w14:textId="77777777" w:rsidR="00B41C9A" w:rsidRDefault="00000000">
      <w:r>
        <w:t>O Insertion Sort é um método de ordenação simples que constrói gradualmente uma lista ordenada, inserindo cada novo elemento na posição adequada. É intuitivo, mas pouco eficiente em grandes volumes de dados.</w:t>
      </w:r>
    </w:p>
    <w:sectPr w:rsidR="00B41C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750450">
    <w:abstractNumId w:val="8"/>
  </w:num>
  <w:num w:numId="2" w16cid:durableId="1996370466">
    <w:abstractNumId w:val="6"/>
  </w:num>
  <w:num w:numId="3" w16cid:durableId="928389262">
    <w:abstractNumId w:val="5"/>
  </w:num>
  <w:num w:numId="4" w16cid:durableId="1048336047">
    <w:abstractNumId w:val="4"/>
  </w:num>
  <w:num w:numId="5" w16cid:durableId="746540910">
    <w:abstractNumId w:val="7"/>
  </w:num>
  <w:num w:numId="6" w16cid:durableId="715159636">
    <w:abstractNumId w:val="3"/>
  </w:num>
  <w:num w:numId="7" w16cid:durableId="1658344908">
    <w:abstractNumId w:val="2"/>
  </w:num>
  <w:num w:numId="8" w16cid:durableId="1966806717">
    <w:abstractNumId w:val="1"/>
  </w:num>
  <w:num w:numId="9" w16cid:durableId="185703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6511"/>
    <w:rsid w:val="00AA1D8D"/>
    <w:rsid w:val="00B41C9A"/>
    <w:rsid w:val="00B47730"/>
    <w:rsid w:val="00CB0664"/>
    <w:rsid w:val="00D968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88714"/>
  <w14:defaultImageDpi w14:val="300"/>
  <w15:docId w15:val="{C0D24C1C-8192-4C03-841F-077A91C3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Luyze Paula Bueno Rodrigues</cp:lastModifiedBy>
  <cp:revision>2</cp:revision>
  <dcterms:created xsi:type="dcterms:W3CDTF">2013-12-23T23:15:00Z</dcterms:created>
  <dcterms:modified xsi:type="dcterms:W3CDTF">2025-10-22T22:44:00Z</dcterms:modified>
  <cp:category/>
</cp:coreProperties>
</file>